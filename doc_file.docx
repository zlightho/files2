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DE1" w:rsidRDefault="00046BFE">
      <w:r w:rsidRPr="00046BFE">
        <w:t>A plain paragraph having some bold and some italic.</w:t>
      </w:r>
    </w:p>
    <w:p w:rsidR="00A37E29" w:rsidRDefault="00A37E29" w:rsidP="00A37E29">
      <w:r w:rsidRPr="00046BFE">
        <w:t>A plain paragraph having some bold and some italic.</w:t>
      </w:r>
    </w:p>
    <w:p w:rsidR="00A37E29" w:rsidRDefault="00A37E29"/>
    <w:p w:rsidR="00A37E29" w:rsidRDefault="00A37E29">
      <w:r w:rsidRPr="00046BFE">
        <w:t>A plain paragraph having some bold and some italic.</w:t>
      </w:r>
    </w:p>
    <w:p w:rsidR="00A37E29" w:rsidRDefault="00A37E29" w:rsidP="00A37E29">
      <w:r>
        <w:t>TESTTESTTESTTESTTESTTESTTEST.</w:t>
      </w:r>
    </w:p>
    <w:p w:rsidR="00A37E29" w:rsidRDefault="00A37E29"/>
    <w:sectPr w:rsidR="00A37E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721974">
    <w:abstractNumId w:val="8"/>
  </w:num>
  <w:num w:numId="2" w16cid:durableId="2030909182">
    <w:abstractNumId w:val="6"/>
  </w:num>
  <w:num w:numId="3" w16cid:durableId="61954840">
    <w:abstractNumId w:val="5"/>
  </w:num>
  <w:num w:numId="4" w16cid:durableId="779644722">
    <w:abstractNumId w:val="4"/>
  </w:num>
  <w:num w:numId="5" w16cid:durableId="1199468722">
    <w:abstractNumId w:val="7"/>
  </w:num>
  <w:num w:numId="6" w16cid:durableId="1098914745">
    <w:abstractNumId w:val="3"/>
  </w:num>
  <w:num w:numId="7" w16cid:durableId="1779106618">
    <w:abstractNumId w:val="2"/>
  </w:num>
  <w:num w:numId="8" w16cid:durableId="733545519">
    <w:abstractNumId w:val="1"/>
  </w:num>
  <w:num w:numId="9" w16cid:durableId="188621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BFE"/>
    <w:rsid w:val="0006063C"/>
    <w:rsid w:val="0015074B"/>
    <w:rsid w:val="0029639D"/>
    <w:rsid w:val="00326F90"/>
    <w:rsid w:val="003E3600"/>
    <w:rsid w:val="00A37E29"/>
    <w:rsid w:val="00AA1D8D"/>
    <w:rsid w:val="00AD0D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30889A"/>
  <w14:defaultImageDpi w14:val="300"/>
  <w15:docId w15:val="{E538A2DC-4DD2-460A-8F40-A7AAA6E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Mikhaylov Artem</cp:lastModifiedBy>
  <cp:revision>4</cp:revision>
  <dcterms:created xsi:type="dcterms:W3CDTF">2013-12-23T23:15:00Z</dcterms:created>
  <dcterms:modified xsi:type="dcterms:W3CDTF">2022-12-05T19:53:00Z</dcterms:modified>
  <cp:category/>
</cp:coreProperties>
</file>